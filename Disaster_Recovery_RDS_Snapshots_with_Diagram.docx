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490D5" w14:textId="77777777" w:rsidR="00FA2FDE" w:rsidRPr="004D659C" w:rsidRDefault="00000000">
      <w:pPr>
        <w:pStyle w:val="Heading1"/>
        <w:rPr>
          <w:sz w:val="48"/>
          <w:szCs w:val="48"/>
        </w:rPr>
      </w:pPr>
      <w:r w:rsidRPr="004D659C">
        <w:rPr>
          <w:sz w:val="48"/>
          <w:szCs w:val="48"/>
        </w:rPr>
        <w:t>Disaster Recovery Setup – RDS Snapshots &amp; Cross-Region Backup</w:t>
      </w:r>
    </w:p>
    <w:p w14:paraId="18A5184B" w14:textId="77777777" w:rsidR="00FA2FDE" w:rsidRPr="004D659C" w:rsidRDefault="00000000">
      <w:pPr>
        <w:pStyle w:val="Heading2"/>
        <w:rPr>
          <w:sz w:val="36"/>
          <w:szCs w:val="36"/>
        </w:rPr>
      </w:pPr>
      <w:r w:rsidRPr="004D659C">
        <w:rPr>
          <w:sz w:val="36"/>
          <w:szCs w:val="36"/>
        </w:rPr>
        <w:t>Overview</w:t>
      </w:r>
    </w:p>
    <w:p w14:paraId="10A1B1B7" w14:textId="77777777" w:rsidR="00FA2FDE" w:rsidRDefault="00000000">
      <w:r w:rsidRPr="004D659C">
        <w:rPr>
          <w:sz w:val="24"/>
          <w:szCs w:val="24"/>
        </w:rPr>
        <w:t>This project implements a disaster recovery solution using Amazon RDS automated snapshots and cross-region replication. The solution ensures database backup compliance, retention management, and improved resilience against regional failures</w:t>
      </w:r>
      <w:r>
        <w:t>.</w:t>
      </w:r>
    </w:p>
    <w:p w14:paraId="262B835D" w14:textId="77777777" w:rsidR="00FA2FDE" w:rsidRPr="004D659C" w:rsidRDefault="00000000">
      <w:pPr>
        <w:pStyle w:val="Heading2"/>
        <w:rPr>
          <w:sz w:val="36"/>
          <w:szCs w:val="36"/>
        </w:rPr>
      </w:pPr>
      <w:r w:rsidRPr="004D659C">
        <w:rPr>
          <w:sz w:val="36"/>
          <w:szCs w:val="36"/>
        </w:rPr>
        <w:t>Architecture Diagram</w:t>
      </w:r>
    </w:p>
    <w:p w14:paraId="6E5B3E01" w14:textId="77777777" w:rsidR="00FA2FDE" w:rsidRPr="004D659C" w:rsidRDefault="00000000">
      <w:pPr>
        <w:rPr>
          <w:sz w:val="24"/>
          <w:szCs w:val="24"/>
        </w:rPr>
      </w:pPr>
      <w:r w:rsidRPr="004D659C">
        <w:rPr>
          <w:sz w:val="24"/>
          <w:szCs w:val="24"/>
        </w:rPr>
        <w:t>The diagram below illustrates the overall architecture of the disaster recovery setup:</w:t>
      </w:r>
    </w:p>
    <w:p w14:paraId="3D66A78C" w14:textId="77777777" w:rsidR="00FA2FDE" w:rsidRDefault="00000000">
      <w:r>
        <w:rPr>
          <w:noProof/>
        </w:rPr>
        <w:drawing>
          <wp:inline distT="0" distB="0" distL="0" distR="0" wp14:anchorId="2B8C89E4" wp14:editId="02FBB03A">
            <wp:extent cx="502920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dr_architec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7104" w14:textId="77777777" w:rsidR="00FA2FDE" w:rsidRPr="004D659C" w:rsidRDefault="00000000">
      <w:pPr>
        <w:pStyle w:val="Heading2"/>
        <w:rPr>
          <w:sz w:val="36"/>
          <w:szCs w:val="36"/>
        </w:rPr>
      </w:pPr>
      <w:r w:rsidRPr="004D659C">
        <w:rPr>
          <w:sz w:val="36"/>
          <w:szCs w:val="36"/>
        </w:rPr>
        <w:t>Architecture Components</w:t>
      </w:r>
    </w:p>
    <w:p w14:paraId="119A610D" w14:textId="77777777" w:rsidR="00FA2FDE" w:rsidRPr="004D659C" w:rsidRDefault="00000000">
      <w:pPr>
        <w:rPr>
          <w:sz w:val="24"/>
          <w:szCs w:val="24"/>
        </w:rPr>
      </w:pPr>
      <w:r w:rsidRPr="004D659C">
        <w:rPr>
          <w:sz w:val="24"/>
          <w:szCs w:val="24"/>
        </w:rPr>
        <w:t>1. Amazon RDS (Free Tier DB instance) – primary database.</w:t>
      </w:r>
    </w:p>
    <w:p w14:paraId="50E3B0A6" w14:textId="77777777" w:rsidR="00111D9F" w:rsidRPr="00111D9F" w:rsidRDefault="00000000" w:rsidP="00111D9F">
      <w:pPr>
        <w:pStyle w:val="NoSpacing"/>
        <w:rPr>
          <w:sz w:val="24"/>
          <w:szCs w:val="24"/>
        </w:rPr>
      </w:pPr>
      <w:r w:rsidRPr="004D659C">
        <w:t xml:space="preserve">2. </w:t>
      </w:r>
      <w:r w:rsidRPr="00111D9F">
        <w:rPr>
          <w:sz w:val="24"/>
          <w:szCs w:val="24"/>
        </w:rPr>
        <w:t xml:space="preserve">AWS Lambda (Python) – automates snapshot creation, cleanup, and cross-region </w:t>
      </w:r>
    </w:p>
    <w:p w14:paraId="6A89E4D8" w14:textId="69619054" w:rsidR="00FA2FDE" w:rsidRPr="00111D9F" w:rsidRDefault="00111D9F" w:rsidP="00111D9F">
      <w:pPr>
        <w:pStyle w:val="NoSpacing"/>
        <w:rPr>
          <w:sz w:val="24"/>
          <w:szCs w:val="24"/>
        </w:rPr>
      </w:pPr>
      <w:r w:rsidRPr="00111D9F">
        <w:rPr>
          <w:sz w:val="24"/>
          <w:szCs w:val="24"/>
        </w:rPr>
        <w:t xml:space="preserve">     </w:t>
      </w:r>
      <w:r w:rsidR="00000000" w:rsidRPr="00111D9F">
        <w:rPr>
          <w:sz w:val="24"/>
          <w:szCs w:val="24"/>
        </w:rPr>
        <w:t>copy.</w:t>
      </w:r>
    </w:p>
    <w:p w14:paraId="23EC5691" w14:textId="77777777" w:rsidR="00111D9F" w:rsidRPr="004D659C" w:rsidRDefault="00111D9F" w:rsidP="00111D9F">
      <w:pPr>
        <w:pStyle w:val="NoSpacing"/>
      </w:pPr>
    </w:p>
    <w:p w14:paraId="471D2A5B" w14:textId="77777777" w:rsidR="00FA2FDE" w:rsidRPr="004D659C" w:rsidRDefault="00000000">
      <w:pPr>
        <w:rPr>
          <w:sz w:val="24"/>
          <w:szCs w:val="24"/>
        </w:rPr>
      </w:pPr>
      <w:r w:rsidRPr="004D659C">
        <w:rPr>
          <w:sz w:val="24"/>
          <w:szCs w:val="24"/>
        </w:rPr>
        <w:t>3. Amazon EventBridge – schedules daily snapshot jobs.</w:t>
      </w:r>
    </w:p>
    <w:p w14:paraId="44EEB083" w14:textId="77777777" w:rsidR="00FA2FDE" w:rsidRPr="004D659C" w:rsidRDefault="00000000">
      <w:pPr>
        <w:rPr>
          <w:sz w:val="24"/>
          <w:szCs w:val="24"/>
        </w:rPr>
      </w:pPr>
      <w:r w:rsidRPr="004D659C">
        <w:rPr>
          <w:sz w:val="24"/>
          <w:szCs w:val="24"/>
        </w:rPr>
        <w:t>4. Amazon CloudWatch – monitors and logs execution.</w:t>
      </w:r>
    </w:p>
    <w:p w14:paraId="13F6680F" w14:textId="77777777" w:rsidR="00FA2FDE" w:rsidRPr="004D659C" w:rsidRDefault="00000000">
      <w:pPr>
        <w:rPr>
          <w:sz w:val="24"/>
          <w:szCs w:val="24"/>
        </w:rPr>
      </w:pPr>
      <w:r w:rsidRPr="004D659C">
        <w:rPr>
          <w:sz w:val="24"/>
          <w:szCs w:val="24"/>
        </w:rPr>
        <w:t>5. (Optional) Amazon S3 – stores exported snapshots for long-term archival/compliance.</w:t>
      </w:r>
    </w:p>
    <w:p w14:paraId="6F02D273" w14:textId="77777777" w:rsidR="00FA2FDE" w:rsidRPr="004D659C" w:rsidRDefault="00000000">
      <w:pPr>
        <w:pStyle w:val="Heading2"/>
        <w:rPr>
          <w:sz w:val="36"/>
          <w:szCs w:val="36"/>
        </w:rPr>
      </w:pPr>
      <w:r w:rsidRPr="004D659C">
        <w:rPr>
          <w:sz w:val="36"/>
          <w:szCs w:val="36"/>
        </w:rPr>
        <w:lastRenderedPageBreak/>
        <w:t>Implementation Steps</w:t>
      </w:r>
    </w:p>
    <w:p w14:paraId="00A512E1" w14:textId="77777777" w:rsidR="00C41977" w:rsidRPr="004D659C" w:rsidRDefault="00C41977">
      <w:pPr>
        <w:pStyle w:val="Heading2"/>
        <w:rPr>
          <w:rFonts w:asciiTheme="minorHAnsi" w:eastAsiaTheme="minorEastAsia" w:hAnsiTheme="minorHAnsi" w:cstheme="minorBidi"/>
          <w:color w:val="auto"/>
          <w:sz w:val="40"/>
          <w:szCs w:val="40"/>
        </w:rPr>
      </w:pPr>
      <w:r w:rsidRPr="004D659C">
        <w:rPr>
          <w:rFonts w:asciiTheme="minorHAnsi" w:eastAsiaTheme="minorEastAsia" w:hAnsiTheme="minorHAnsi" w:cstheme="minorBidi"/>
          <w:color w:val="auto"/>
          <w:sz w:val="40"/>
          <w:szCs w:val="40"/>
        </w:rPr>
        <w:t xml:space="preserve">Phase 1 – Setup RDS Instance </w:t>
      </w:r>
    </w:p>
    <w:p w14:paraId="2A68EB4C" w14:textId="77777777" w:rsidR="00C41977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419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- </w:t>
      </w:r>
      <w:r w:rsidRPr="0035194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Created a free-tier RDS instance (MySQL/Postgres).</w:t>
      </w:r>
    </w:p>
    <w:p w14:paraId="4001B940" w14:textId="77777777" w:rsidR="004D659C" w:rsidRPr="004D659C" w:rsidRDefault="004D659C" w:rsidP="004D659C"/>
    <w:p w14:paraId="1C96F4CD" w14:textId="3C1E6C17" w:rsidR="00C41977" w:rsidRPr="00C41977" w:rsidRDefault="00C41977" w:rsidP="00C41977">
      <w:r w:rsidRPr="00C41977">
        <w:drawing>
          <wp:inline distT="0" distB="0" distL="0" distR="0" wp14:anchorId="762578FB" wp14:editId="7E906918">
            <wp:extent cx="6027420" cy="1722120"/>
            <wp:effectExtent l="0" t="0" r="0" b="0"/>
            <wp:docPr id="202877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7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AB84" w14:textId="1617860C" w:rsidR="00C41977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419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- </w:t>
      </w:r>
      <w:r w:rsidRPr="0035194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Noted the DB Identifier for automation scripts.</w:t>
      </w:r>
    </w:p>
    <w:p w14:paraId="3131FC88" w14:textId="77777777" w:rsidR="004D659C" w:rsidRPr="004D659C" w:rsidRDefault="004D659C" w:rsidP="004D659C"/>
    <w:p w14:paraId="5FBD0BDB" w14:textId="77777777" w:rsidR="00C41977" w:rsidRPr="004D659C" w:rsidRDefault="00C41977">
      <w:pPr>
        <w:pStyle w:val="Heading2"/>
        <w:rPr>
          <w:rFonts w:asciiTheme="minorHAnsi" w:eastAsiaTheme="minorEastAsia" w:hAnsiTheme="minorHAnsi" w:cstheme="minorBidi"/>
          <w:color w:val="auto"/>
          <w:sz w:val="40"/>
          <w:szCs w:val="40"/>
        </w:rPr>
      </w:pPr>
      <w:r w:rsidRPr="00C419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D659C">
        <w:rPr>
          <w:rFonts w:asciiTheme="minorHAnsi" w:eastAsiaTheme="minorEastAsia" w:hAnsiTheme="minorHAnsi" w:cstheme="minorBidi"/>
          <w:color w:val="auto"/>
          <w:sz w:val="40"/>
          <w:szCs w:val="40"/>
        </w:rPr>
        <w:t xml:space="preserve">Phase 2 – Manual Snapshots </w:t>
      </w:r>
    </w:p>
    <w:p w14:paraId="38422772" w14:textId="77777777" w:rsidR="00C41977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419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- Verified snapshot creation manually via AWS Console. </w:t>
      </w:r>
    </w:p>
    <w:p w14:paraId="5DFD2A4C" w14:textId="77777777" w:rsidR="004D659C" w:rsidRPr="004D659C" w:rsidRDefault="004D659C" w:rsidP="004D659C"/>
    <w:p w14:paraId="29DBC59A" w14:textId="77777777" w:rsidR="00C41977" w:rsidRDefault="00C41977" w:rsidP="00C41977">
      <w:r w:rsidRPr="00C41977">
        <w:drawing>
          <wp:inline distT="0" distB="0" distL="0" distR="0" wp14:anchorId="0ECFDAA7" wp14:editId="54801C89">
            <wp:extent cx="6035040" cy="2468880"/>
            <wp:effectExtent l="0" t="0" r="3810" b="7620"/>
            <wp:docPr id="100660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1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225" w14:textId="77777777" w:rsidR="00C41977" w:rsidRDefault="00C41977" w:rsidP="00C41977">
      <w:pPr>
        <w:rPr>
          <w:sz w:val="24"/>
          <w:szCs w:val="24"/>
        </w:rPr>
      </w:pPr>
      <w:r w:rsidRPr="00C41977">
        <w:t xml:space="preserve">- </w:t>
      </w:r>
      <w:r w:rsidRPr="00351942">
        <w:rPr>
          <w:sz w:val="24"/>
          <w:szCs w:val="24"/>
        </w:rPr>
        <w:t xml:space="preserve">Ensured snapshot recovery process works. </w:t>
      </w:r>
    </w:p>
    <w:p w14:paraId="706C2B19" w14:textId="77777777" w:rsidR="004D659C" w:rsidRPr="00351942" w:rsidRDefault="004D659C" w:rsidP="00C41977">
      <w:pPr>
        <w:rPr>
          <w:sz w:val="24"/>
          <w:szCs w:val="24"/>
        </w:rPr>
      </w:pPr>
    </w:p>
    <w:p w14:paraId="5771EB06" w14:textId="77777777" w:rsidR="00C41977" w:rsidRDefault="00C41977" w:rsidP="00C41977">
      <w:pPr>
        <w:rPr>
          <w:b/>
          <w:bCs/>
          <w:sz w:val="36"/>
          <w:szCs w:val="36"/>
        </w:rPr>
      </w:pPr>
      <w:r w:rsidRPr="00C41977">
        <w:rPr>
          <w:b/>
          <w:bCs/>
          <w:sz w:val="36"/>
          <w:szCs w:val="36"/>
        </w:rPr>
        <w:lastRenderedPageBreak/>
        <w:t xml:space="preserve">Phase 3 – Automated Snapshots with Lambda </w:t>
      </w:r>
    </w:p>
    <w:p w14:paraId="13A79B88" w14:textId="3CE3A5CB" w:rsidR="00C41977" w:rsidRPr="004D659C" w:rsidRDefault="00C41977" w:rsidP="00C41977">
      <w:pPr>
        <w:rPr>
          <w:sz w:val="24"/>
          <w:szCs w:val="24"/>
        </w:rPr>
      </w:pPr>
      <w:r w:rsidRPr="00351942">
        <w:rPr>
          <w:sz w:val="24"/>
          <w:szCs w:val="24"/>
        </w:rPr>
        <w:t>- Created a Lambda function (Python + boto3):</w:t>
      </w:r>
    </w:p>
    <w:p w14:paraId="13193E16" w14:textId="77777777" w:rsidR="004D659C" w:rsidRDefault="00C41977" w:rsidP="004D659C">
      <w:pPr>
        <w:rPr>
          <w:sz w:val="24"/>
          <w:szCs w:val="24"/>
        </w:rPr>
      </w:pPr>
      <w:r w:rsidRPr="00C41977">
        <w:rPr>
          <w:b/>
          <w:bCs/>
        </w:rPr>
        <w:drawing>
          <wp:inline distT="0" distB="0" distL="0" distR="0" wp14:anchorId="29AAFFD2" wp14:editId="180A752C">
            <wp:extent cx="5760720" cy="1539240"/>
            <wp:effectExtent l="0" t="0" r="0" b="3810"/>
            <wp:docPr id="12946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831" w14:textId="77777777" w:rsidR="004D659C" w:rsidRDefault="00C41977" w:rsidP="004D659C">
      <w:pPr>
        <w:rPr>
          <w:sz w:val="24"/>
          <w:szCs w:val="24"/>
        </w:rPr>
      </w:pPr>
      <w:r w:rsidRPr="004D659C">
        <w:rPr>
          <w:sz w:val="24"/>
          <w:szCs w:val="24"/>
        </w:rPr>
        <w:t xml:space="preserve">- Generates snapshots daily with timestamp IDs. </w:t>
      </w:r>
    </w:p>
    <w:p w14:paraId="73DCF891" w14:textId="356B46BB" w:rsidR="00C41977" w:rsidRPr="004D659C" w:rsidRDefault="00C41977" w:rsidP="004D659C">
      <w:pPr>
        <w:rPr>
          <w:b/>
          <w:bCs/>
        </w:rPr>
      </w:pPr>
      <w:r w:rsidRPr="004D659C">
        <w:rPr>
          <w:sz w:val="24"/>
          <w:szCs w:val="24"/>
        </w:rPr>
        <w:t xml:space="preserve">- Retains only the last 3 snapshots (auto-deletes older ones). </w:t>
      </w:r>
    </w:p>
    <w:p w14:paraId="3DDA2348" w14:textId="77777777" w:rsidR="00C41977" w:rsidRPr="004D659C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- Returns clean JSON logs for monitoring. </w:t>
      </w:r>
    </w:p>
    <w:p w14:paraId="2E0C3AD4" w14:textId="77777777" w:rsidR="00C41977" w:rsidRPr="004D659C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- Used Lambda environment variables: </w:t>
      </w:r>
    </w:p>
    <w:p w14:paraId="0AEFB984" w14:textId="77777777" w:rsidR="00C41977" w:rsidRPr="004D659C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- DB_IDENTIFIER → database instance name. </w:t>
      </w:r>
    </w:p>
    <w:p w14:paraId="21E64BAF" w14:textId="75393DE9" w:rsidR="004D659C" w:rsidRPr="004D659C" w:rsidRDefault="00C41977" w:rsidP="004D659C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- SNAPSHOT_RETENTION_DAYS → number of snapshots to keep</w:t>
      </w:r>
      <w:r w:rsidRPr="00C419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</w:p>
    <w:p w14:paraId="0427BA74" w14:textId="5C8A29A5" w:rsidR="00351942" w:rsidRDefault="00351942" w:rsidP="00351942">
      <w:r w:rsidRPr="00351942">
        <w:drawing>
          <wp:inline distT="0" distB="0" distL="0" distR="0" wp14:anchorId="3B6C9029" wp14:editId="13E33414">
            <wp:extent cx="4130040" cy="3893820"/>
            <wp:effectExtent l="0" t="0" r="3810" b="0"/>
            <wp:docPr id="209219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414" cy="38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E83" w14:textId="60BAA8F0" w:rsidR="004D659C" w:rsidRDefault="004D659C" w:rsidP="00351942">
      <w:r w:rsidRPr="004D659C">
        <w:lastRenderedPageBreak/>
        <w:drawing>
          <wp:inline distT="0" distB="0" distL="0" distR="0" wp14:anchorId="73EFE8D5" wp14:editId="2BA9D56C">
            <wp:extent cx="4495800" cy="3611880"/>
            <wp:effectExtent l="0" t="0" r="0" b="7620"/>
            <wp:docPr id="181378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7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AD68" w14:textId="77777777" w:rsidR="004D659C" w:rsidRPr="00351942" w:rsidRDefault="004D659C" w:rsidP="00351942"/>
    <w:p w14:paraId="260C30F9" w14:textId="1B8169F4" w:rsidR="00351942" w:rsidRPr="00351942" w:rsidRDefault="00C41977" w:rsidP="00351942">
      <w:pPr>
        <w:pStyle w:val="Heading2"/>
        <w:rPr>
          <w:rFonts w:asciiTheme="minorHAnsi" w:eastAsiaTheme="minorEastAsia" w:hAnsiTheme="minorHAnsi" w:cstheme="minorBidi"/>
          <w:color w:val="auto"/>
          <w:sz w:val="36"/>
          <w:szCs w:val="36"/>
        </w:rPr>
      </w:pPr>
      <w:r w:rsidRPr="00C41977">
        <w:rPr>
          <w:rFonts w:asciiTheme="minorHAnsi" w:eastAsiaTheme="minorEastAsia" w:hAnsiTheme="minorHAnsi" w:cstheme="minorBidi"/>
          <w:color w:val="auto"/>
          <w:sz w:val="36"/>
          <w:szCs w:val="36"/>
        </w:rPr>
        <w:t>Phase 4 – Scheduling with EventBridge</w:t>
      </w:r>
    </w:p>
    <w:p w14:paraId="4468034D" w14:textId="68B975FB" w:rsidR="00C41977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C419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- Created an EventBridge rule with </w:t>
      </w:r>
      <w:r w:rsidR="00111D9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</w:t>
      </w: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ron expression (e.g., </w:t>
      </w:r>
      <w:r w:rsidR="00111D9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</w:t>
      </w: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ron</w:t>
      </w:r>
      <w:r w:rsidR="00111D9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(0 </w:t>
      </w:r>
      <w:r w:rsidR="00111D9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3</w:t>
      </w: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* </w:t>
      </w:r>
      <w:proofErr w:type="gramStart"/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* ?</w:t>
      </w:r>
      <w:proofErr w:type="gramEnd"/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*) → </w:t>
      </w:r>
      <w:r w:rsidR="00111D9F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3AM   </w:t>
      </w:r>
    </w:p>
    <w:p w14:paraId="6E719D27" w14:textId="7DF5DA1E" w:rsidR="00111D9F" w:rsidRPr="00111D9F" w:rsidRDefault="00111D9F" w:rsidP="00111D9F">
      <w:r>
        <w:t xml:space="preserve">    IST)</w:t>
      </w:r>
    </w:p>
    <w:p w14:paraId="790BCF6D" w14:textId="77777777" w:rsidR="00C41977" w:rsidRPr="004D659C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- Attached Lambda as the rule’s target. </w:t>
      </w:r>
    </w:p>
    <w:p w14:paraId="4FA98314" w14:textId="2B4B0BAE" w:rsidR="00C41977" w:rsidRPr="004D659C" w:rsidRDefault="00C41977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4D659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- Verified automation by manually testing the rule + checking CloudWatch logs</w:t>
      </w:r>
    </w:p>
    <w:p w14:paraId="48741B72" w14:textId="77777777" w:rsidR="00351942" w:rsidRDefault="00351942" w:rsidP="00351942"/>
    <w:p w14:paraId="28320226" w14:textId="1A40A92F" w:rsidR="00351942" w:rsidRPr="00351942" w:rsidRDefault="00351942" w:rsidP="00351942">
      <w:r w:rsidRPr="00351942">
        <w:drawing>
          <wp:inline distT="0" distB="0" distL="0" distR="0" wp14:anchorId="3DA72A25" wp14:editId="09306A4F">
            <wp:extent cx="5486400" cy="2232660"/>
            <wp:effectExtent l="0" t="0" r="0" b="0"/>
            <wp:docPr id="139352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29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B10D" w14:textId="77777777" w:rsidR="004D659C" w:rsidRDefault="004D659C" w:rsidP="00C41977">
      <w:pPr>
        <w:rPr>
          <w:b/>
          <w:bCs/>
          <w:sz w:val="36"/>
          <w:szCs w:val="36"/>
        </w:rPr>
      </w:pPr>
    </w:p>
    <w:p w14:paraId="1AF107E5" w14:textId="1AF24E25" w:rsidR="00C41977" w:rsidRPr="00C41977" w:rsidRDefault="00C41977" w:rsidP="00C41977">
      <w:pPr>
        <w:rPr>
          <w:b/>
          <w:bCs/>
          <w:sz w:val="36"/>
          <w:szCs w:val="36"/>
        </w:rPr>
      </w:pPr>
      <w:r w:rsidRPr="00C41977">
        <w:rPr>
          <w:b/>
          <w:bCs/>
          <w:sz w:val="36"/>
          <w:szCs w:val="36"/>
        </w:rPr>
        <w:t xml:space="preserve">Phase 5 – Cross-Region Backup </w:t>
      </w:r>
    </w:p>
    <w:p w14:paraId="4B4481E0" w14:textId="32BB58E9" w:rsidR="00C41977" w:rsidRPr="00111D9F" w:rsidRDefault="00C41977" w:rsidP="00C41977">
      <w:pPr>
        <w:rPr>
          <w:sz w:val="24"/>
          <w:szCs w:val="24"/>
        </w:rPr>
      </w:pPr>
      <w:r w:rsidRPr="00111D9F">
        <w:rPr>
          <w:sz w:val="24"/>
          <w:szCs w:val="24"/>
        </w:rPr>
        <w:t>- Implemented snapshot copy to secondary region</w:t>
      </w:r>
      <w:r w:rsidR="00111D9F">
        <w:rPr>
          <w:sz w:val="24"/>
          <w:szCs w:val="24"/>
        </w:rPr>
        <w:t xml:space="preserve"> </w:t>
      </w:r>
      <w:r w:rsidRPr="00111D9F">
        <w:rPr>
          <w:sz w:val="24"/>
          <w:szCs w:val="24"/>
        </w:rPr>
        <w:t xml:space="preserve">(e.g., from us-east-1 →us-west-2). </w:t>
      </w:r>
    </w:p>
    <w:p w14:paraId="49C338B0" w14:textId="77777777" w:rsidR="00C41977" w:rsidRPr="00111D9F" w:rsidRDefault="00C41977" w:rsidP="00C41977">
      <w:pPr>
        <w:rPr>
          <w:sz w:val="24"/>
          <w:szCs w:val="24"/>
        </w:rPr>
      </w:pPr>
      <w:r w:rsidRPr="00111D9F">
        <w:rPr>
          <w:sz w:val="24"/>
          <w:szCs w:val="24"/>
        </w:rPr>
        <w:t xml:space="preserve">- (Optional) Configured export to Amazon S3 for compliance archiving. </w:t>
      </w:r>
    </w:p>
    <w:p w14:paraId="6AED95BB" w14:textId="00D55E99" w:rsidR="004D659C" w:rsidRPr="00111D9F" w:rsidRDefault="00C41977" w:rsidP="004D659C">
      <w:pPr>
        <w:rPr>
          <w:sz w:val="24"/>
          <w:szCs w:val="24"/>
        </w:rPr>
      </w:pPr>
      <w:r w:rsidRPr="00111D9F">
        <w:rPr>
          <w:sz w:val="24"/>
          <w:szCs w:val="24"/>
        </w:rPr>
        <w:t>- IAM roles updated to allow RDS + S3 access.</w:t>
      </w:r>
    </w:p>
    <w:p w14:paraId="5D2B2B9F" w14:textId="51F2CE9F" w:rsidR="00FA2FDE" w:rsidRPr="00C41977" w:rsidRDefault="00000000">
      <w:pPr>
        <w:pStyle w:val="Heading2"/>
        <w:rPr>
          <w:sz w:val="32"/>
          <w:szCs w:val="32"/>
        </w:rPr>
      </w:pPr>
      <w:r w:rsidRPr="00C41977">
        <w:rPr>
          <w:sz w:val="32"/>
          <w:szCs w:val="32"/>
        </w:rPr>
        <w:t>Monitoring &amp; Compliance</w:t>
      </w:r>
    </w:p>
    <w:p w14:paraId="5B3D8ECF" w14:textId="0AA2651C" w:rsidR="00351942" w:rsidRDefault="00000000">
      <w:r>
        <w:t>CloudWatch logs and alarms help ensure snapshot automation works reliably.</w:t>
      </w:r>
    </w:p>
    <w:p w14:paraId="40C4D578" w14:textId="09A3B187" w:rsidR="00351942" w:rsidRDefault="00351942">
      <w:r w:rsidRPr="00351942">
        <w:drawing>
          <wp:inline distT="0" distB="0" distL="0" distR="0" wp14:anchorId="67DE475B" wp14:editId="524AAFB7">
            <wp:extent cx="4846320" cy="2026920"/>
            <wp:effectExtent l="0" t="0" r="0" b="0"/>
            <wp:docPr id="131703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1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98E" w14:textId="77777777" w:rsidR="00351942" w:rsidRDefault="00351942"/>
    <w:p w14:paraId="082C6F0E" w14:textId="46F70E93" w:rsidR="00FA2FDE" w:rsidRPr="00351942" w:rsidRDefault="00000000" w:rsidP="00351942">
      <w:r w:rsidRPr="00351942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Outcome</w:t>
      </w:r>
    </w:p>
    <w:p w14:paraId="3BCDD9F6" w14:textId="77777777" w:rsidR="004D659C" w:rsidRPr="00111D9F" w:rsidRDefault="004D659C" w:rsidP="004D659C">
      <w:pPr>
        <w:rPr>
          <w:sz w:val="24"/>
          <w:szCs w:val="24"/>
        </w:rPr>
      </w:pPr>
      <w:r w:rsidRPr="00111D9F">
        <w:rPr>
          <w:sz w:val="24"/>
          <w:szCs w:val="24"/>
        </w:rPr>
        <w:t xml:space="preserve">- Automated daily RDS snapshots. </w:t>
      </w:r>
    </w:p>
    <w:p w14:paraId="4E95599C" w14:textId="77777777" w:rsidR="00111D9F" w:rsidRPr="00111D9F" w:rsidRDefault="004D659C" w:rsidP="004D659C">
      <w:pPr>
        <w:rPr>
          <w:sz w:val="24"/>
          <w:szCs w:val="24"/>
        </w:rPr>
      </w:pPr>
      <w:r w:rsidRPr="00111D9F">
        <w:rPr>
          <w:sz w:val="24"/>
          <w:szCs w:val="24"/>
        </w:rPr>
        <w:t xml:space="preserve">- Retains only the last N snapshots (configurable). </w:t>
      </w:r>
    </w:p>
    <w:p w14:paraId="2AB9A476" w14:textId="77777777" w:rsidR="00111D9F" w:rsidRPr="00111D9F" w:rsidRDefault="004D659C" w:rsidP="004D659C">
      <w:pPr>
        <w:rPr>
          <w:sz w:val="24"/>
          <w:szCs w:val="24"/>
        </w:rPr>
      </w:pPr>
      <w:r w:rsidRPr="00111D9F">
        <w:rPr>
          <w:sz w:val="24"/>
          <w:szCs w:val="24"/>
        </w:rPr>
        <w:t xml:space="preserve">- Cross-region snapshot replication for disaster recovery. </w:t>
      </w:r>
    </w:p>
    <w:p w14:paraId="2BAD1F0A" w14:textId="283F9812" w:rsidR="00FA2FDE" w:rsidRPr="00111D9F" w:rsidRDefault="004D659C" w:rsidP="004D659C">
      <w:pPr>
        <w:rPr>
          <w:sz w:val="24"/>
          <w:szCs w:val="24"/>
        </w:rPr>
      </w:pPr>
      <w:r w:rsidRPr="00111D9F">
        <w:rPr>
          <w:sz w:val="24"/>
          <w:szCs w:val="24"/>
        </w:rPr>
        <w:t>- Cloud-native, cost-effective, and Free Tier friendly solution.</w:t>
      </w:r>
    </w:p>
    <w:sectPr w:rsidR="00FA2FDE" w:rsidRPr="00111D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859490">
    <w:abstractNumId w:val="8"/>
  </w:num>
  <w:num w:numId="2" w16cid:durableId="1386562188">
    <w:abstractNumId w:val="6"/>
  </w:num>
  <w:num w:numId="3" w16cid:durableId="685981395">
    <w:abstractNumId w:val="5"/>
  </w:num>
  <w:num w:numId="4" w16cid:durableId="1550603869">
    <w:abstractNumId w:val="4"/>
  </w:num>
  <w:num w:numId="5" w16cid:durableId="123894131">
    <w:abstractNumId w:val="7"/>
  </w:num>
  <w:num w:numId="6" w16cid:durableId="658777903">
    <w:abstractNumId w:val="3"/>
  </w:num>
  <w:num w:numId="7" w16cid:durableId="1102413684">
    <w:abstractNumId w:val="2"/>
  </w:num>
  <w:num w:numId="8" w16cid:durableId="796333498">
    <w:abstractNumId w:val="1"/>
  </w:num>
  <w:num w:numId="9" w16cid:durableId="171075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D9F"/>
    <w:rsid w:val="0015074B"/>
    <w:rsid w:val="0029639D"/>
    <w:rsid w:val="00326F90"/>
    <w:rsid w:val="00351942"/>
    <w:rsid w:val="004D659C"/>
    <w:rsid w:val="00A61512"/>
    <w:rsid w:val="00AA1D8D"/>
    <w:rsid w:val="00B47730"/>
    <w:rsid w:val="00C41977"/>
    <w:rsid w:val="00CB0664"/>
    <w:rsid w:val="00FA2F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EDC4D"/>
  <w14:defaultImageDpi w14:val="300"/>
  <w15:docId w15:val="{4A0CCEF7-BDBC-4F3D-9A9A-753D0B45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Abcom</cp:lastModifiedBy>
  <cp:revision>2</cp:revision>
  <dcterms:created xsi:type="dcterms:W3CDTF">2025-09-24T22:03:00Z</dcterms:created>
  <dcterms:modified xsi:type="dcterms:W3CDTF">2025-09-24T22:03:00Z</dcterms:modified>
  <cp:category/>
</cp:coreProperties>
</file>